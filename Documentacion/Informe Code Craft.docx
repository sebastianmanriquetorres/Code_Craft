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DEEE1" w14:textId="55D625B6" w:rsidR="007C5B1B" w:rsidRDefault="007C5B1B"/>
    <w:p w14:paraId="3AC8B70A" w14:textId="77777777" w:rsidR="007C5B1B" w:rsidRDefault="00000000">
      <w:pPr>
        <w:pStyle w:val="Ttulo"/>
        <w:jc w:val="center"/>
      </w:pPr>
      <w:r>
        <w:t xml:space="preserve">Proyecto: </w:t>
      </w:r>
      <w:proofErr w:type="spellStart"/>
      <w:r>
        <w:t>Code_Craft</w:t>
      </w:r>
      <w:proofErr w:type="spellEnd"/>
    </w:p>
    <w:p w14:paraId="4122CFAD" w14:textId="77777777" w:rsidR="007C5B1B" w:rsidRDefault="00000000">
      <w:pPr>
        <w:pStyle w:val="Ttulo"/>
        <w:jc w:val="center"/>
      </w:pPr>
      <w:r>
        <w:t>Informe de Pruebas No Funcionales</w:t>
      </w:r>
    </w:p>
    <w:p w14:paraId="6F85FFE7" w14:textId="77777777" w:rsidR="007C5B1B" w:rsidRDefault="00000000">
      <w:pPr>
        <w:jc w:val="center"/>
      </w:pPr>
      <w:r>
        <w:br/>
      </w:r>
      <w:r>
        <w:br/>
      </w:r>
    </w:p>
    <w:p w14:paraId="02B73BE1" w14:textId="13DCC84D" w:rsidR="007C5B1B" w:rsidRDefault="00000000">
      <w:pPr>
        <w:jc w:val="center"/>
      </w:pPr>
      <w:r>
        <w:t xml:space="preserve">Nombre del </w:t>
      </w:r>
      <w:proofErr w:type="spellStart"/>
      <w:r>
        <w:t>aprendiz</w:t>
      </w:r>
      <w:proofErr w:type="spellEnd"/>
      <w:r>
        <w:t>:</w:t>
      </w:r>
      <w:r w:rsidR="00944AB4">
        <w:t xml:space="preserve"> David Santiago Baquero Villarraga</w:t>
      </w:r>
    </w:p>
    <w:p w14:paraId="4A80DD10" w14:textId="77777777" w:rsidR="007C5B1B" w:rsidRDefault="00000000">
      <w:pPr>
        <w:jc w:val="center"/>
      </w:pPr>
      <w:r>
        <w:t>Ficha: ____________________________</w:t>
      </w:r>
    </w:p>
    <w:p w14:paraId="4CAD7CBD" w14:textId="77777777" w:rsidR="007C5B1B" w:rsidRDefault="00000000">
      <w:pPr>
        <w:jc w:val="center"/>
      </w:pPr>
      <w:r>
        <w:t>Instructor: ____________________________</w:t>
      </w:r>
    </w:p>
    <w:p w14:paraId="36974BE8" w14:textId="77777777" w:rsidR="007C5B1B" w:rsidRDefault="00000000">
      <w:pPr>
        <w:jc w:val="center"/>
      </w:pPr>
      <w:r>
        <w:t>Fecha: ____________________________</w:t>
      </w:r>
    </w:p>
    <w:p w14:paraId="6547D6AD" w14:textId="77777777" w:rsidR="007C5B1B" w:rsidRDefault="00000000">
      <w:r>
        <w:br w:type="page"/>
      </w:r>
    </w:p>
    <w:p w14:paraId="10038B0F" w14:textId="77777777" w:rsidR="007C5B1B" w:rsidRDefault="00000000">
      <w:pPr>
        <w:pStyle w:val="Ttulo1"/>
      </w:pPr>
      <w:proofErr w:type="spellStart"/>
      <w:r>
        <w:lastRenderedPageBreak/>
        <w:t>Introducción</w:t>
      </w:r>
      <w:proofErr w:type="spellEnd"/>
    </w:p>
    <w:p w14:paraId="5C4F2682" w14:textId="77777777" w:rsidR="00944AB4" w:rsidRPr="00944AB4" w:rsidRDefault="00944AB4" w:rsidP="00944AB4"/>
    <w:p w14:paraId="3107B123" w14:textId="77777777" w:rsidR="00944AB4" w:rsidRDefault="00000000">
      <w:r>
        <w:t>E</w:t>
      </w:r>
      <w:r w:rsidR="00944AB4">
        <w:t xml:space="preserve">n </w:t>
      </w:r>
      <w:proofErr w:type="spellStart"/>
      <w:r w:rsidR="00944AB4">
        <w:t>el</w:t>
      </w:r>
      <w:proofErr w:type="spellEnd"/>
      <w:r w:rsidR="00944AB4">
        <w:t xml:space="preserve"> </w:t>
      </w:r>
      <w:proofErr w:type="spellStart"/>
      <w:r w:rsidR="00944AB4">
        <w:t>desarrollo</w:t>
      </w:r>
      <w:proofErr w:type="spellEnd"/>
      <w:r w:rsidR="00944AB4">
        <w:t xml:space="preserve"> y </w:t>
      </w:r>
      <w:proofErr w:type="spellStart"/>
      <w:r w:rsidR="00944AB4">
        <w:t>planeacion</w:t>
      </w:r>
      <w:proofErr w:type="spellEnd"/>
      <w:r w:rsidR="00944AB4">
        <w:t xml:space="preserve"> de</w:t>
      </w:r>
      <w:r>
        <w:t xml:space="preserve"> </w:t>
      </w:r>
      <w:proofErr w:type="spellStart"/>
      <w:r w:rsidR="00944AB4">
        <w:t>esta</w:t>
      </w:r>
      <w:proofErr w:type="spellEnd"/>
      <w:r w:rsidR="00944AB4">
        <w:t xml:space="preserve"> </w:t>
      </w:r>
      <w:proofErr w:type="spellStart"/>
      <w:r w:rsidR="00944AB4">
        <w:t>actividad</w:t>
      </w:r>
      <w:proofErr w:type="spellEnd"/>
      <w:r w:rsidR="00944AB4">
        <w:t xml:space="preserve"> </w:t>
      </w:r>
      <w:proofErr w:type="spellStart"/>
      <w:r w:rsidR="00944AB4">
        <w:t>documentaremos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 xml:space="preserve"> no </w:t>
      </w:r>
      <w:proofErr w:type="spellStart"/>
      <w:r>
        <w:t>funcionales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</w:t>
      </w:r>
      <w:proofErr w:type="spellStart"/>
      <w:r w:rsidR="00944AB4">
        <w:t>en</w:t>
      </w:r>
      <w:proofErr w:type="spellEnd"/>
      <w:r w:rsidR="00944AB4">
        <w:t xml:space="preserve"> </w:t>
      </w:r>
      <w:proofErr w:type="spellStart"/>
      <w:r w:rsidR="00944AB4"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Code_Craft</w:t>
      </w:r>
      <w:proofErr w:type="spellEnd"/>
      <w:r>
        <w:t xml:space="preserve">, con el fin de verificar que el sistema cumpla con los estándares de rendimiento, seguridad, usabilidad, compatibilidad, confiabilidad y accesibilidad. </w:t>
      </w:r>
    </w:p>
    <w:p w14:paraId="72FA7A9D" w14:textId="6754888F" w:rsidR="007C5B1B" w:rsidRDefault="00000000">
      <w:proofErr w:type="spellStart"/>
      <w:r>
        <w:t>Estas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son </w:t>
      </w:r>
      <w:proofErr w:type="spellStart"/>
      <w:r>
        <w:t>esenciales</w:t>
      </w:r>
      <w:proofErr w:type="spellEnd"/>
      <w:r>
        <w:t xml:space="preserve"> para garantizar una experiencia de usuario óptima y una operación robusta en diferentes entornos y condiciones.</w:t>
      </w:r>
    </w:p>
    <w:p w14:paraId="0E3ED3C5" w14:textId="77777777" w:rsidR="007C5B1B" w:rsidRDefault="00000000">
      <w:pPr>
        <w:pStyle w:val="Ttulo1"/>
      </w:pPr>
      <w:proofErr w:type="spellStart"/>
      <w:r>
        <w:t>Objetivos</w:t>
      </w:r>
      <w:proofErr w:type="spellEnd"/>
    </w:p>
    <w:p w14:paraId="04E43D42" w14:textId="77777777" w:rsidR="00944AB4" w:rsidRPr="00944AB4" w:rsidRDefault="00944AB4" w:rsidP="00944AB4"/>
    <w:p w14:paraId="1B4EF46D" w14:textId="09F4EAD4" w:rsidR="007C5B1B" w:rsidRDefault="00000000">
      <w:r>
        <w:t xml:space="preserve">• </w:t>
      </w:r>
      <w:proofErr w:type="spellStart"/>
      <w:r>
        <w:t>Validar</w:t>
      </w:r>
      <w:r w:rsidR="00944AB4">
        <w:t>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 </w:t>
      </w:r>
      <w:proofErr w:type="spellStart"/>
      <w:r>
        <w:t>desempeño</w:t>
      </w:r>
      <w:proofErr w:type="spellEnd"/>
      <w:r>
        <w:t xml:space="preserve"> del sistema bajo diferentes cargas de trabajo y entornos.</w:t>
      </w:r>
    </w:p>
    <w:p w14:paraId="3F03B47E" w14:textId="4F9EA113" w:rsidR="007C5B1B" w:rsidRDefault="00000000">
      <w:r>
        <w:t xml:space="preserve">• </w:t>
      </w:r>
      <w:proofErr w:type="spellStart"/>
      <w:r>
        <w:t>Comprobar</w:t>
      </w:r>
      <w:r w:rsidR="00944AB4">
        <w:t>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mecanismos</w:t>
      </w:r>
      <w:proofErr w:type="spellEnd"/>
      <w:r>
        <w:t xml:space="preserve"> de seguridad y manejo de errores del sistema.</w:t>
      </w:r>
    </w:p>
    <w:p w14:paraId="0C3016C6" w14:textId="748A7C5B" w:rsidR="007C5B1B" w:rsidRDefault="00000000">
      <w:r>
        <w:t xml:space="preserve">• </w:t>
      </w:r>
      <w:proofErr w:type="spellStart"/>
      <w:r>
        <w:t>Evaluar</w:t>
      </w:r>
      <w:r w:rsidR="00944AB4">
        <w:t>emos</w:t>
      </w:r>
      <w:proofErr w:type="spellEnd"/>
      <w:r>
        <w:t xml:space="preserve"> la </w:t>
      </w:r>
      <w:proofErr w:type="spellStart"/>
      <w:r>
        <w:t>facilidad</w:t>
      </w:r>
      <w:proofErr w:type="spellEnd"/>
      <w:r>
        <w:t xml:space="preserve"> de uso, consistencia visual y accesibilidad de la interfaz de usuario.</w:t>
      </w:r>
    </w:p>
    <w:p w14:paraId="2BE66AF8" w14:textId="3373B805" w:rsidR="007C5B1B" w:rsidRDefault="00000000">
      <w:r>
        <w:t xml:space="preserve">• </w:t>
      </w:r>
      <w:proofErr w:type="spellStart"/>
      <w:r>
        <w:t>Documentar</w:t>
      </w:r>
      <w:r w:rsidR="00944AB4">
        <w:t>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de cada prueba para su análisis y mejora continua.</w:t>
      </w:r>
    </w:p>
    <w:p w14:paraId="41A2790C" w14:textId="77777777" w:rsidR="007C5B1B" w:rsidRDefault="00000000">
      <w:r>
        <w:br w:type="page"/>
      </w:r>
    </w:p>
    <w:p w14:paraId="110A89BE" w14:textId="77777777" w:rsidR="007C5B1B" w:rsidRDefault="00000000">
      <w:pPr>
        <w:pStyle w:val="Ttulo2"/>
      </w:pPr>
      <w:r>
        <w:lastRenderedPageBreak/>
        <w:t>PNF-001 – Rendimiento (Carga 100 usuarios)</w:t>
      </w:r>
    </w:p>
    <w:p w14:paraId="5C530355" w14:textId="533CC72E" w:rsidR="007C5B1B" w:rsidRDefault="00000000">
      <w:proofErr w:type="spellStart"/>
      <w:r>
        <w:t>Descripción</w:t>
      </w:r>
      <w:proofErr w:type="spellEnd"/>
      <w:r>
        <w:t xml:space="preserve"> de la </w:t>
      </w:r>
      <w:proofErr w:type="spellStart"/>
      <w:r>
        <w:t>prueba</w:t>
      </w:r>
      <w:proofErr w:type="spellEnd"/>
      <w:r>
        <w:t xml:space="preserve">: </w:t>
      </w:r>
      <w:proofErr w:type="spellStart"/>
      <w:r w:rsidR="00944AB4">
        <w:t>Duarante</w:t>
      </w:r>
      <w:proofErr w:type="spellEnd"/>
      <w:r w:rsidR="00944AB4">
        <w:t xml:space="preserve"> </w:t>
      </w:r>
      <w:proofErr w:type="spellStart"/>
      <w:r w:rsidR="00944AB4">
        <w:t>el</w:t>
      </w:r>
      <w:proofErr w:type="spellEnd"/>
      <w:r w:rsidR="00944AB4">
        <w:t xml:space="preserve"> Desarrollo de la base de </w:t>
      </w:r>
      <w:proofErr w:type="spellStart"/>
      <w:r w:rsidR="00944AB4">
        <w:t>datos</w:t>
      </w:r>
      <w:proofErr w:type="spellEnd"/>
      <w:r w:rsidR="00944AB4">
        <w:t xml:space="preserve"> </w:t>
      </w:r>
      <w:proofErr w:type="spellStart"/>
      <w:r w:rsidR="00944AB4">
        <w:t>en</w:t>
      </w:r>
      <w:proofErr w:type="spellEnd"/>
      <w:r w:rsidR="00944AB4">
        <w:t xml:space="preserve"> </w:t>
      </w:r>
      <w:proofErr w:type="spellStart"/>
      <w:r w:rsidR="00944AB4">
        <w:t>SQLlite</w:t>
      </w:r>
      <w:proofErr w:type="spellEnd"/>
      <w:r w:rsidR="00944AB4">
        <w:t xml:space="preserve"> </w:t>
      </w:r>
      <w:proofErr w:type="spellStart"/>
      <w:r w:rsidR="00944AB4">
        <w:t>insertamos</w:t>
      </w:r>
      <w:proofErr w:type="spellEnd"/>
      <w:r w:rsidR="00944AB4">
        <w:t xml:space="preserve"> 100 </w:t>
      </w:r>
      <w:proofErr w:type="spellStart"/>
      <w:r w:rsidR="00944AB4">
        <w:t>registros</w:t>
      </w:r>
      <w:proofErr w:type="spellEnd"/>
      <w:r w:rsidR="00944AB4">
        <w:t xml:space="preserve"> y </w:t>
      </w:r>
      <w:proofErr w:type="spellStart"/>
      <w:r w:rsidR="00944AB4">
        <w:t>agregamos</w:t>
      </w:r>
      <w:proofErr w:type="spellEnd"/>
      <w:r w:rsidR="00944AB4">
        <w:t xml:space="preserve"> un poco mas para </w:t>
      </w:r>
      <w:proofErr w:type="spellStart"/>
      <w:r w:rsidR="00944AB4">
        <w:t>poder</w:t>
      </w:r>
      <w:proofErr w:type="spellEnd"/>
      <w:r w:rsidR="00944AB4">
        <w:t xml:space="preserve"> </w:t>
      </w:r>
      <w:proofErr w:type="spellStart"/>
      <w:r w:rsidR="00944AB4">
        <w:t>realizar</w:t>
      </w:r>
      <w:proofErr w:type="spellEnd"/>
      <w:r w:rsidR="00944AB4">
        <w:t xml:space="preserve"> las </w:t>
      </w:r>
      <w:proofErr w:type="spellStart"/>
      <w:r w:rsidR="00944AB4">
        <w:t>pruebas</w:t>
      </w:r>
      <w:proofErr w:type="spellEnd"/>
      <w:r w:rsidR="00944AB4">
        <w:t xml:space="preserve"> de c</w:t>
      </w:r>
    </w:p>
    <w:p w14:paraId="77B3AE64" w14:textId="77777777" w:rsidR="007C5B1B" w:rsidRDefault="00000000">
      <w:r>
        <w:t>Resultado esperado: ____________________________</w:t>
      </w:r>
    </w:p>
    <w:p w14:paraId="43361C5A" w14:textId="77777777" w:rsidR="007C5B1B" w:rsidRDefault="00000000">
      <w:r>
        <w:t>Evidencia (captura de pantalla):</w:t>
      </w:r>
    </w:p>
    <w:p w14:paraId="0DEA8370" w14:textId="55313419" w:rsidR="007C5B1B" w:rsidRDefault="00944AB4">
      <w:r w:rsidRPr="00944AB4">
        <w:rPr>
          <w:noProof/>
        </w:rPr>
        <w:drawing>
          <wp:inline distT="0" distB="0" distL="0" distR="0" wp14:anchorId="5BA87E0B" wp14:editId="1FE3875F">
            <wp:extent cx="5486400" cy="2875915"/>
            <wp:effectExtent l="0" t="0" r="0" b="635"/>
            <wp:docPr id="997004189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04189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11E3" w14:textId="77777777" w:rsidR="007C5B1B" w:rsidRDefault="00000000">
      <w:r>
        <w:t>Resultado obtenido: ____________________________</w:t>
      </w:r>
    </w:p>
    <w:p w14:paraId="21D82621" w14:textId="77777777" w:rsidR="007C5B1B" w:rsidRDefault="00000000">
      <w:r>
        <w:t>Observaciones: ____________________________</w:t>
      </w:r>
    </w:p>
    <w:p w14:paraId="7C3B92C8" w14:textId="77777777" w:rsidR="007C5B1B" w:rsidRDefault="00000000">
      <w:r>
        <w:br w:type="page"/>
      </w:r>
    </w:p>
    <w:p w14:paraId="147AF7D9" w14:textId="77777777" w:rsidR="007C5B1B" w:rsidRDefault="00000000">
      <w:pPr>
        <w:pStyle w:val="Ttulo2"/>
      </w:pPr>
      <w:r>
        <w:lastRenderedPageBreak/>
        <w:t>PNF-002 – Seguridad (Bloqueo tras 5 intentos fallidos)</w:t>
      </w:r>
    </w:p>
    <w:p w14:paraId="4C82F69B" w14:textId="374BC8CA" w:rsidR="007C5B1B" w:rsidRDefault="00000000">
      <w:proofErr w:type="spellStart"/>
      <w:r w:rsidRPr="002F7B08">
        <w:rPr>
          <w:b/>
          <w:bCs/>
        </w:rPr>
        <w:t>Descripción</w:t>
      </w:r>
      <w:proofErr w:type="spellEnd"/>
      <w:r w:rsidRPr="002F7B08">
        <w:rPr>
          <w:b/>
          <w:bCs/>
        </w:rPr>
        <w:t xml:space="preserve"> de la </w:t>
      </w:r>
      <w:proofErr w:type="spellStart"/>
      <w:r w:rsidRPr="002F7B08">
        <w:rPr>
          <w:b/>
          <w:bCs/>
        </w:rPr>
        <w:t>prueba</w:t>
      </w:r>
      <w:proofErr w:type="spellEnd"/>
      <w:r w:rsidRPr="002F7B08">
        <w:rPr>
          <w:b/>
          <w:bCs/>
        </w:rPr>
        <w:t>:</w:t>
      </w:r>
      <w:r w:rsidR="002F7B08">
        <w:t xml:space="preserve"> Con </w:t>
      </w:r>
      <w:proofErr w:type="spellStart"/>
      <w:r w:rsidR="002F7B08">
        <w:t>javascript</w:t>
      </w:r>
      <w:proofErr w:type="spellEnd"/>
      <w:r w:rsidR="002F7B08">
        <w:t xml:space="preserve"> y python </w:t>
      </w:r>
      <w:proofErr w:type="spellStart"/>
      <w:r w:rsidR="002F7B08">
        <w:t>realizamos</w:t>
      </w:r>
      <w:proofErr w:type="spellEnd"/>
      <w:r w:rsidR="002F7B08">
        <w:t xml:space="preserve"> la </w:t>
      </w:r>
      <w:proofErr w:type="spellStart"/>
      <w:r w:rsidR="002F7B08">
        <w:t>validacion</w:t>
      </w:r>
      <w:proofErr w:type="spellEnd"/>
      <w:r w:rsidR="002F7B08">
        <w:t xml:space="preserve"> de </w:t>
      </w:r>
      <w:proofErr w:type="spellStart"/>
      <w:r w:rsidR="002F7B08">
        <w:t>formulario</w:t>
      </w:r>
      <w:proofErr w:type="spellEnd"/>
      <w:r w:rsidR="002F7B08">
        <w:t xml:space="preserve"> con 5 </w:t>
      </w:r>
      <w:proofErr w:type="spellStart"/>
      <w:r w:rsidR="002F7B08">
        <w:t>intentos</w:t>
      </w:r>
      <w:proofErr w:type="spellEnd"/>
      <w:r w:rsidR="002F7B08">
        <w:t xml:space="preserve"> </w:t>
      </w:r>
      <w:proofErr w:type="spellStart"/>
      <w:r w:rsidR="002F7B08">
        <w:t>dond</w:t>
      </w:r>
      <w:proofErr w:type="spellEnd"/>
      <w:r w:rsidR="002F7B08">
        <w:t xml:space="preserve"> </w:t>
      </w:r>
      <w:proofErr w:type="spellStart"/>
      <w:r w:rsidR="002F7B08">
        <w:t>el</w:t>
      </w:r>
      <w:proofErr w:type="spellEnd"/>
      <w:r w:rsidR="002F7B08">
        <w:t xml:space="preserve"> </w:t>
      </w:r>
      <w:proofErr w:type="spellStart"/>
      <w:r w:rsidR="002F7B08">
        <w:t>usuairo</w:t>
      </w:r>
      <w:proofErr w:type="spellEnd"/>
      <w:r w:rsidR="002F7B08">
        <w:t xml:space="preserve"> no </w:t>
      </w:r>
      <w:proofErr w:type="spellStart"/>
      <w:r w:rsidR="002F7B08">
        <w:t>puede</w:t>
      </w:r>
      <w:proofErr w:type="spellEnd"/>
      <w:r w:rsidR="002F7B08">
        <w:t xml:space="preserve"> exceeder de </w:t>
      </w:r>
      <w:proofErr w:type="spellStart"/>
      <w:r w:rsidR="002F7B08">
        <w:t>los</w:t>
      </w:r>
      <w:proofErr w:type="spellEnd"/>
      <w:r w:rsidR="002F7B08">
        <w:t xml:space="preserve"> 5 </w:t>
      </w:r>
      <w:proofErr w:type="spellStart"/>
      <w:r w:rsidR="002F7B08">
        <w:t>intentos</w:t>
      </w:r>
      <w:proofErr w:type="spellEnd"/>
      <w:r w:rsidR="002F7B08">
        <w:t xml:space="preserve"> </w:t>
      </w:r>
      <w:proofErr w:type="spellStart"/>
      <w:r w:rsidR="002F7B08">
        <w:t>fallidos</w:t>
      </w:r>
      <w:proofErr w:type="spellEnd"/>
    </w:p>
    <w:p w14:paraId="573B69AE" w14:textId="7162B5D6" w:rsidR="007C5B1B" w:rsidRDefault="00000000">
      <w:proofErr w:type="spellStart"/>
      <w:r>
        <w:t>Resultado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>:</w:t>
      </w:r>
    </w:p>
    <w:p w14:paraId="1A2F1725" w14:textId="3B21CDB4" w:rsidR="002F7B08" w:rsidRDefault="002F7B08">
      <w:r w:rsidRPr="002F7B08">
        <w:drawing>
          <wp:inline distT="0" distB="0" distL="0" distR="0" wp14:anchorId="1ADD45F0" wp14:editId="5A57BDDC">
            <wp:extent cx="5983282" cy="2752725"/>
            <wp:effectExtent l="0" t="0" r="0" b="0"/>
            <wp:docPr id="291095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95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311" cy="27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1C18" w14:textId="731B9176" w:rsidR="007C5B1B" w:rsidRDefault="00000000">
      <w:r>
        <w:t>Evidencia (captura de pantalla)</w:t>
      </w:r>
    </w:p>
    <w:p w14:paraId="6426BF6E" w14:textId="3D6EFD29" w:rsidR="007C5B1B" w:rsidRDefault="00000000">
      <w:proofErr w:type="spellStart"/>
      <w:r w:rsidRPr="002F7B08">
        <w:rPr>
          <w:b/>
          <w:bCs/>
        </w:rPr>
        <w:t>Resultado</w:t>
      </w:r>
      <w:proofErr w:type="spellEnd"/>
      <w:r w:rsidRPr="002F7B08">
        <w:rPr>
          <w:b/>
          <w:bCs/>
        </w:rPr>
        <w:t xml:space="preserve"> </w:t>
      </w:r>
      <w:proofErr w:type="spellStart"/>
      <w:r w:rsidRPr="002F7B08">
        <w:rPr>
          <w:b/>
          <w:bCs/>
        </w:rPr>
        <w:t>obtenido</w:t>
      </w:r>
      <w:proofErr w:type="spellEnd"/>
      <w:r w:rsidR="002F7B08">
        <w:t xml:space="preserve"> Todo </w:t>
      </w:r>
      <w:proofErr w:type="spellStart"/>
      <w:r w:rsidR="002F7B08">
        <w:t>salio</w:t>
      </w:r>
      <w:proofErr w:type="spellEnd"/>
      <w:r w:rsidR="002F7B08">
        <w:t xml:space="preserve"> </w:t>
      </w:r>
      <w:proofErr w:type="spellStart"/>
      <w:r w:rsidR="002F7B08">
        <w:t>funcional</w:t>
      </w:r>
      <w:proofErr w:type="spellEnd"/>
      <w:r w:rsidR="002F7B08">
        <w:t xml:space="preserve"> </w:t>
      </w:r>
      <w:proofErr w:type="spellStart"/>
      <w:r w:rsidR="002F7B08">
        <w:t>donde</w:t>
      </w:r>
      <w:proofErr w:type="spellEnd"/>
      <w:r w:rsidR="002F7B08">
        <w:t xml:space="preserve"> </w:t>
      </w:r>
      <w:proofErr w:type="spellStart"/>
      <w:r w:rsidR="002F7B08">
        <w:t>ningun</w:t>
      </w:r>
      <w:proofErr w:type="spellEnd"/>
      <w:r w:rsidR="002F7B08">
        <w:t xml:space="preserve"> </w:t>
      </w:r>
      <w:proofErr w:type="spellStart"/>
      <w:r w:rsidR="002F7B08">
        <w:t>usuario</w:t>
      </w:r>
      <w:proofErr w:type="spellEnd"/>
      <w:r w:rsidR="002F7B08">
        <w:t xml:space="preserve"> sin </w:t>
      </w:r>
      <w:proofErr w:type="spellStart"/>
      <w:r w:rsidR="002F7B08">
        <w:t>cuenta</w:t>
      </w:r>
      <w:proofErr w:type="spellEnd"/>
      <w:r w:rsidR="002F7B08">
        <w:t xml:space="preserve"> </w:t>
      </w:r>
      <w:proofErr w:type="spellStart"/>
      <w:r w:rsidR="002F7B08">
        <w:t>creada</w:t>
      </w:r>
      <w:proofErr w:type="spellEnd"/>
      <w:r w:rsidR="002F7B08">
        <w:t xml:space="preserve"> </w:t>
      </w:r>
      <w:proofErr w:type="spellStart"/>
      <w:r w:rsidR="002F7B08">
        <w:t>podra</w:t>
      </w:r>
      <w:proofErr w:type="spellEnd"/>
      <w:r w:rsidR="002F7B08">
        <w:t xml:space="preserve"> acceder al </w:t>
      </w:r>
      <w:proofErr w:type="spellStart"/>
      <w:r w:rsidR="002F7B08">
        <w:t>sistema</w:t>
      </w:r>
      <w:proofErr w:type="spellEnd"/>
    </w:p>
    <w:p w14:paraId="3D8AB91A" w14:textId="72FB6054" w:rsidR="007C5B1B" w:rsidRDefault="00000000">
      <w:proofErr w:type="spellStart"/>
      <w:r w:rsidRPr="002F7B08">
        <w:rPr>
          <w:b/>
          <w:bCs/>
        </w:rPr>
        <w:t>Observaciones</w:t>
      </w:r>
      <w:proofErr w:type="spellEnd"/>
      <w:r>
        <w:t>:</w:t>
      </w:r>
      <w:r w:rsidR="002F7B08">
        <w:t xml:space="preserve"> </w:t>
      </w:r>
      <w:proofErr w:type="spellStart"/>
      <w:r w:rsidR="002F7B08">
        <w:t>Mejoramos</w:t>
      </w:r>
      <w:proofErr w:type="spellEnd"/>
      <w:r w:rsidR="002F7B08">
        <w:t xml:space="preserve"> la </w:t>
      </w:r>
      <w:proofErr w:type="spellStart"/>
      <w:r w:rsidR="002F7B08">
        <w:t>seguridad</w:t>
      </w:r>
      <w:proofErr w:type="spellEnd"/>
      <w:r w:rsidR="002F7B08">
        <w:t xml:space="preserve"> para que cu</w:t>
      </w:r>
      <w:proofErr w:type="spellStart"/>
      <w:r w:rsidR="002F7B08">
        <w:t>alquiera</w:t>
      </w:r>
      <w:proofErr w:type="spellEnd"/>
      <w:r w:rsidR="002F7B08">
        <w:t xml:space="preserve"> no in</w:t>
      </w:r>
      <w:proofErr w:type="spellStart"/>
      <w:r w:rsidR="002F7B08">
        <w:t>grese</w:t>
      </w:r>
      <w:proofErr w:type="spellEnd"/>
      <w:r w:rsidR="002F7B08">
        <w:t xml:space="preserve"> con </w:t>
      </w:r>
      <w:proofErr w:type="spellStart"/>
      <w:r w:rsidR="002F7B08">
        <w:t>datos</w:t>
      </w:r>
      <w:proofErr w:type="spellEnd"/>
      <w:r w:rsidR="002F7B08">
        <w:t xml:space="preserve"> </w:t>
      </w:r>
      <w:proofErr w:type="spellStart"/>
      <w:r w:rsidR="002F7B08">
        <w:t>erroneos</w:t>
      </w:r>
      <w:proofErr w:type="spellEnd"/>
    </w:p>
    <w:p w14:paraId="0DEBE1A1" w14:textId="77777777" w:rsidR="007C5B1B" w:rsidRDefault="00000000">
      <w:r>
        <w:br w:type="page"/>
      </w:r>
    </w:p>
    <w:p w14:paraId="2D3BA665" w14:textId="77777777" w:rsidR="007C5B1B" w:rsidRDefault="00000000">
      <w:pPr>
        <w:pStyle w:val="Ttulo2"/>
      </w:pPr>
      <w:r>
        <w:lastRenderedPageBreak/>
        <w:t>PNF-003 – Usabilidad (Registro y cambio de contraseña)</w:t>
      </w:r>
    </w:p>
    <w:p w14:paraId="646B406A" w14:textId="77777777" w:rsidR="007C5B1B" w:rsidRDefault="00000000">
      <w:r>
        <w:t>Descripción de la prueba: ____________________________</w:t>
      </w:r>
    </w:p>
    <w:p w14:paraId="0193068B" w14:textId="77777777" w:rsidR="007C5B1B" w:rsidRDefault="00000000">
      <w:r>
        <w:t>Resultado esperado: ____________________________</w:t>
      </w:r>
    </w:p>
    <w:p w14:paraId="006EA26B" w14:textId="77777777" w:rsidR="007C5B1B" w:rsidRDefault="00000000">
      <w:r>
        <w:t>Evidencia (captura de pantalla):</w:t>
      </w:r>
    </w:p>
    <w:p w14:paraId="2F59A4E3" w14:textId="77777777" w:rsidR="007C5B1B" w:rsidRDefault="00000000">
      <w:r>
        <w:t>[Espacio para captura]</w:t>
      </w:r>
    </w:p>
    <w:p w14:paraId="1D17586B" w14:textId="77777777" w:rsidR="007C5B1B" w:rsidRDefault="00000000">
      <w:r>
        <w:t>Resultado obtenido: ____________________________</w:t>
      </w:r>
    </w:p>
    <w:p w14:paraId="23A7B1B0" w14:textId="77777777" w:rsidR="007C5B1B" w:rsidRDefault="00000000">
      <w:r>
        <w:t>Observaciones: ____________________________</w:t>
      </w:r>
    </w:p>
    <w:p w14:paraId="73588098" w14:textId="77777777" w:rsidR="007C5B1B" w:rsidRDefault="00000000">
      <w:r>
        <w:br w:type="page"/>
      </w:r>
    </w:p>
    <w:p w14:paraId="254A2CA3" w14:textId="77777777" w:rsidR="007C5B1B" w:rsidRDefault="00000000">
      <w:pPr>
        <w:pStyle w:val="Ttulo2"/>
      </w:pPr>
      <w:r>
        <w:lastRenderedPageBreak/>
        <w:t>PNF-004 – Compatibilidad (Varios navegadores)</w:t>
      </w:r>
    </w:p>
    <w:p w14:paraId="299F2A2E" w14:textId="77777777" w:rsidR="007C5B1B" w:rsidRDefault="00000000">
      <w:r>
        <w:t>Descripción de la prueba: ____________________________</w:t>
      </w:r>
    </w:p>
    <w:p w14:paraId="5A21ECB1" w14:textId="77777777" w:rsidR="007C5B1B" w:rsidRDefault="00000000">
      <w:r>
        <w:t>Resultado esperado: ____________________________</w:t>
      </w:r>
    </w:p>
    <w:p w14:paraId="6282352A" w14:textId="77777777" w:rsidR="007C5B1B" w:rsidRDefault="00000000">
      <w:r>
        <w:t>Evidencia (captura de pantalla):</w:t>
      </w:r>
    </w:p>
    <w:p w14:paraId="383E778E" w14:textId="77777777" w:rsidR="007C5B1B" w:rsidRDefault="00000000">
      <w:r>
        <w:t>[Espacio para captura]</w:t>
      </w:r>
    </w:p>
    <w:p w14:paraId="4F7D609F" w14:textId="77777777" w:rsidR="007C5B1B" w:rsidRDefault="00000000">
      <w:r>
        <w:t>Resultado obtenido: ____________________________</w:t>
      </w:r>
    </w:p>
    <w:p w14:paraId="17F08C08" w14:textId="77777777" w:rsidR="007C5B1B" w:rsidRDefault="00000000">
      <w:r>
        <w:t>Observaciones: ____________________________</w:t>
      </w:r>
    </w:p>
    <w:p w14:paraId="0238C156" w14:textId="77777777" w:rsidR="007C5B1B" w:rsidRDefault="00000000">
      <w:r>
        <w:br w:type="page"/>
      </w:r>
    </w:p>
    <w:p w14:paraId="565DBD15" w14:textId="77777777" w:rsidR="007C5B1B" w:rsidRDefault="00000000">
      <w:pPr>
        <w:pStyle w:val="Ttulo2"/>
      </w:pPr>
      <w:r>
        <w:lastRenderedPageBreak/>
        <w:t>PNF-005 – Confiabilidad / Recuperación (Caída de BD)</w:t>
      </w:r>
    </w:p>
    <w:p w14:paraId="652BBB5A" w14:textId="77777777" w:rsidR="007C5B1B" w:rsidRDefault="00000000">
      <w:r>
        <w:t>Descripción de la prueba: ____________________________</w:t>
      </w:r>
    </w:p>
    <w:p w14:paraId="59BF4BAD" w14:textId="77777777" w:rsidR="007C5B1B" w:rsidRDefault="00000000">
      <w:r>
        <w:t>Resultado esperado: ____________________________</w:t>
      </w:r>
    </w:p>
    <w:p w14:paraId="1AC71FD7" w14:textId="77777777" w:rsidR="007C5B1B" w:rsidRDefault="00000000">
      <w:r>
        <w:t>Evidencia (captura de pantalla):</w:t>
      </w:r>
    </w:p>
    <w:p w14:paraId="641D3579" w14:textId="77777777" w:rsidR="007C5B1B" w:rsidRDefault="00000000">
      <w:r>
        <w:t>[Espacio para captura]</w:t>
      </w:r>
    </w:p>
    <w:p w14:paraId="4F994FE7" w14:textId="77777777" w:rsidR="007C5B1B" w:rsidRDefault="00000000">
      <w:r>
        <w:t>Resultado obtenido: ____________________________</w:t>
      </w:r>
    </w:p>
    <w:p w14:paraId="479B2ECE" w14:textId="77777777" w:rsidR="007C5B1B" w:rsidRDefault="00000000">
      <w:r>
        <w:t>Observaciones: ____________________________</w:t>
      </w:r>
    </w:p>
    <w:p w14:paraId="275F5F2B" w14:textId="77777777" w:rsidR="007C5B1B" w:rsidRDefault="00000000">
      <w:r>
        <w:br w:type="page"/>
      </w:r>
    </w:p>
    <w:p w14:paraId="10D2AF4B" w14:textId="77777777" w:rsidR="007C5B1B" w:rsidRDefault="00000000">
      <w:pPr>
        <w:pStyle w:val="Ttulo2"/>
      </w:pPr>
      <w:r>
        <w:lastRenderedPageBreak/>
        <w:t>PNF-006 – Rendimiento / Estrés (Múltiples accesos)</w:t>
      </w:r>
    </w:p>
    <w:p w14:paraId="7D9B8C56" w14:textId="77777777" w:rsidR="007C5B1B" w:rsidRDefault="00000000">
      <w:r>
        <w:t>Descripción de la prueba: ____________________________</w:t>
      </w:r>
    </w:p>
    <w:p w14:paraId="5363B301" w14:textId="77777777" w:rsidR="007C5B1B" w:rsidRDefault="00000000">
      <w:r>
        <w:t>Resultado esperado: ____________________________</w:t>
      </w:r>
    </w:p>
    <w:p w14:paraId="32D71FA1" w14:textId="77777777" w:rsidR="007C5B1B" w:rsidRDefault="00000000">
      <w:r>
        <w:t>Evidencia (captura de pantalla):</w:t>
      </w:r>
    </w:p>
    <w:p w14:paraId="01E53D68" w14:textId="77777777" w:rsidR="007C5B1B" w:rsidRDefault="00000000">
      <w:r>
        <w:t>[Espacio para captura]</w:t>
      </w:r>
    </w:p>
    <w:p w14:paraId="5271710F" w14:textId="77777777" w:rsidR="007C5B1B" w:rsidRDefault="00000000">
      <w:r>
        <w:t>Resultado obtenido: ____________________________</w:t>
      </w:r>
    </w:p>
    <w:p w14:paraId="650B21B8" w14:textId="77777777" w:rsidR="007C5B1B" w:rsidRDefault="00000000">
      <w:r>
        <w:t>Observaciones: ____________________________</w:t>
      </w:r>
    </w:p>
    <w:p w14:paraId="77197572" w14:textId="77777777" w:rsidR="007C5B1B" w:rsidRDefault="00000000">
      <w:r>
        <w:br w:type="page"/>
      </w:r>
    </w:p>
    <w:p w14:paraId="26BB7BF2" w14:textId="77777777" w:rsidR="007C5B1B" w:rsidRDefault="00000000">
      <w:pPr>
        <w:pStyle w:val="Ttulo2"/>
      </w:pPr>
      <w:r>
        <w:lastRenderedPageBreak/>
        <w:t>PNF-007 – Rendimiento / Volumen (Datos masivos)</w:t>
      </w:r>
    </w:p>
    <w:p w14:paraId="018EAB30" w14:textId="77777777" w:rsidR="007C5B1B" w:rsidRDefault="00000000">
      <w:r>
        <w:t>Descripción de la prueba: ____________________________</w:t>
      </w:r>
    </w:p>
    <w:p w14:paraId="594A13B9" w14:textId="77777777" w:rsidR="007C5B1B" w:rsidRDefault="00000000">
      <w:r>
        <w:t>Resultado esperado: ____________________________</w:t>
      </w:r>
    </w:p>
    <w:p w14:paraId="09E37E66" w14:textId="77777777" w:rsidR="007C5B1B" w:rsidRDefault="00000000">
      <w:r>
        <w:t>Evidencia (captura de pantalla):</w:t>
      </w:r>
    </w:p>
    <w:p w14:paraId="7774B3FE" w14:textId="77777777" w:rsidR="007C5B1B" w:rsidRDefault="00000000">
      <w:r>
        <w:t>[Espacio para captura]</w:t>
      </w:r>
    </w:p>
    <w:p w14:paraId="532A062B" w14:textId="77777777" w:rsidR="007C5B1B" w:rsidRDefault="00000000">
      <w:r>
        <w:t>Resultado obtenido: ____________________________</w:t>
      </w:r>
    </w:p>
    <w:p w14:paraId="0E3B72DF" w14:textId="77777777" w:rsidR="007C5B1B" w:rsidRDefault="00000000">
      <w:r>
        <w:t>Observaciones: ____________________________</w:t>
      </w:r>
    </w:p>
    <w:p w14:paraId="19B280EC" w14:textId="77777777" w:rsidR="007C5B1B" w:rsidRDefault="00000000">
      <w:r>
        <w:br w:type="page"/>
      </w:r>
    </w:p>
    <w:p w14:paraId="7008A224" w14:textId="77777777" w:rsidR="007C5B1B" w:rsidRDefault="00000000">
      <w:pPr>
        <w:pStyle w:val="Ttulo2"/>
      </w:pPr>
      <w:r>
        <w:lastRenderedPageBreak/>
        <w:t>PNF-008 – Seguridad (SQL Injection)</w:t>
      </w:r>
    </w:p>
    <w:p w14:paraId="16413910" w14:textId="77777777" w:rsidR="007C5B1B" w:rsidRDefault="00000000">
      <w:r>
        <w:t>Descripción de la prueba: ____________________________</w:t>
      </w:r>
    </w:p>
    <w:p w14:paraId="5F36E990" w14:textId="77777777" w:rsidR="007C5B1B" w:rsidRDefault="00000000">
      <w:r>
        <w:t>Resultado esperado: ____________________________</w:t>
      </w:r>
    </w:p>
    <w:p w14:paraId="58AB0F7B" w14:textId="77777777" w:rsidR="007C5B1B" w:rsidRDefault="00000000">
      <w:r>
        <w:t>Evidencia (captura de pantalla):</w:t>
      </w:r>
    </w:p>
    <w:p w14:paraId="357DB72E" w14:textId="77777777" w:rsidR="007C5B1B" w:rsidRDefault="00000000">
      <w:r>
        <w:t>[Espacio para captura]</w:t>
      </w:r>
    </w:p>
    <w:p w14:paraId="32E91CDB" w14:textId="77777777" w:rsidR="007C5B1B" w:rsidRDefault="00000000">
      <w:r>
        <w:t>Resultado obtenido: ____________________________</w:t>
      </w:r>
    </w:p>
    <w:p w14:paraId="3404B96D" w14:textId="77777777" w:rsidR="007C5B1B" w:rsidRDefault="00000000">
      <w:r>
        <w:t>Observaciones: ____________________________</w:t>
      </w:r>
    </w:p>
    <w:p w14:paraId="344A6975" w14:textId="77777777" w:rsidR="007C5B1B" w:rsidRDefault="00000000">
      <w:r>
        <w:br w:type="page"/>
      </w:r>
    </w:p>
    <w:p w14:paraId="25BC85B2" w14:textId="77777777" w:rsidR="007C5B1B" w:rsidRDefault="00000000">
      <w:pPr>
        <w:pStyle w:val="Ttulo2"/>
      </w:pPr>
      <w:r>
        <w:lastRenderedPageBreak/>
        <w:t>PNF-009 – Robustez (Datos inesperados)</w:t>
      </w:r>
    </w:p>
    <w:p w14:paraId="4C61CF7C" w14:textId="77777777" w:rsidR="007C5B1B" w:rsidRDefault="00000000">
      <w:r>
        <w:t>Descripción de la prueba: ____________________________</w:t>
      </w:r>
    </w:p>
    <w:p w14:paraId="5F61AF5F" w14:textId="77777777" w:rsidR="007C5B1B" w:rsidRDefault="00000000">
      <w:r>
        <w:t>Resultado esperado: ____________________________</w:t>
      </w:r>
    </w:p>
    <w:p w14:paraId="4191BBDC" w14:textId="77777777" w:rsidR="007C5B1B" w:rsidRDefault="00000000">
      <w:r>
        <w:t>Evidencia (captura de pantalla):</w:t>
      </w:r>
    </w:p>
    <w:p w14:paraId="0EE0B36D" w14:textId="77777777" w:rsidR="007C5B1B" w:rsidRDefault="00000000">
      <w:r>
        <w:t>[Espacio para captura]</w:t>
      </w:r>
    </w:p>
    <w:p w14:paraId="5D502188" w14:textId="77777777" w:rsidR="007C5B1B" w:rsidRDefault="00000000">
      <w:r>
        <w:t>Resultado obtenido: ____________________________</w:t>
      </w:r>
    </w:p>
    <w:p w14:paraId="66233C70" w14:textId="77777777" w:rsidR="007C5B1B" w:rsidRDefault="00000000">
      <w:r>
        <w:t>Observaciones: ____________________________</w:t>
      </w:r>
    </w:p>
    <w:p w14:paraId="70D29350" w14:textId="77777777" w:rsidR="007C5B1B" w:rsidRDefault="00000000">
      <w:r>
        <w:br w:type="page"/>
      </w:r>
    </w:p>
    <w:p w14:paraId="596A6337" w14:textId="77777777" w:rsidR="007C5B1B" w:rsidRDefault="00000000">
      <w:pPr>
        <w:pStyle w:val="Ttulo2"/>
      </w:pPr>
      <w:r>
        <w:lastRenderedPageBreak/>
        <w:t>PNF-010 – Usabilidad / Rendimiento (Tiempo de registro)</w:t>
      </w:r>
    </w:p>
    <w:p w14:paraId="616D1842" w14:textId="77777777" w:rsidR="007C5B1B" w:rsidRDefault="00000000">
      <w:r>
        <w:t>Descripción de la prueba: ____________________________</w:t>
      </w:r>
    </w:p>
    <w:p w14:paraId="31488FAB" w14:textId="77777777" w:rsidR="007C5B1B" w:rsidRDefault="00000000">
      <w:r>
        <w:t>Resultado esperado: ____________________________</w:t>
      </w:r>
    </w:p>
    <w:p w14:paraId="47BC57FB" w14:textId="77777777" w:rsidR="007C5B1B" w:rsidRDefault="00000000">
      <w:r>
        <w:t>Evidencia (captura de pantalla):</w:t>
      </w:r>
    </w:p>
    <w:p w14:paraId="1F880F41" w14:textId="77777777" w:rsidR="007C5B1B" w:rsidRDefault="00000000">
      <w:r>
        <w:t>[Espacio para captura]</w:t>
      </w:r>
    </w:p>
    <w:p w14:paraId="41BDE6A3" w14:textId="77777777" w:rsidR="007C5B1B" w:rsidRDefault="00000000">
      <w:r>
        <w:t>Resultado obtenido: ____________________________</w:t>
      </w:r>
    </w:p>
    <w:p w14:paraId="2D45D3A2" w14:textId="77777777" w:rsidR="007C5B1B" w:rsidRDefault="00000000">
      <w:r>
        <w:t>Observaciones: ____________________________</w:t>
      </w:r>
    </w:p>
    <w:p w14:paraId="6AD4AE36" w14:textId="77777777" w:rsidR="007C5B1B" w:rsidRDefault="00000000">
      <w:r>
        <w:br w:type="page"/>
      </w:r>
    </w:p>
    <w:p w14:paraId="7C2C4EF1" w14:textId="77777777" w:rsidR="007C5B1B" w:rsidRDefault="00000000">
      <w:pPr>
        <w:pStyle w:val="Ttulo2"/>
      </w:pPr>
      <w:r>
        <w:lastRenderedPageBreak/>
        <w:t>PNF-011 – Usabilidad / Navegación (Menús intuitivos)</w:t>
      </w:r>
    </w:p>
    <w:p w14:paraId="4ADD612C" w14:textId="77777777" w:rsidR="007C5B1B" w:rsidRDefault="00000000">
      <w:r>
        <w:t>Descripción de la prueba: ____________________________</w:t>
      </w:r>
    </w:p>
    <w:p w14:paraId="29E5A4EF" w14:textId="77777777" w:rsidR="007C5B1B" w:rsidRDefault="00000000">
      <w:r>
        <w:t>Resultado esperado: ____________________________</w:t>
      </w:r>
    </w:p>
    <w:p w14:paraId="69F53765" w14:textId="77777777" w:rsidR="007C5B1B" w:rsidRDefault="00000000">
      <w:r>
        <w:t>Evidencia (captura de pantalla):</w:t>
      </w:r>
    </w:p>
    <w:p w14:paraId="7F5AFDF9" w14:textId="77777777" w:rsidR="007C5B1B" w:rsidRDefault="00000000">
      <w:r>
        <w:t>[Espacio para captura]</w:t>
      </w:r>
    </w:p>
    <w:p w14:paraId="60CE22F4" w14:textId="77777777" w:rsidR="007C5B1B" w:rsidRDefault="00000000">
      <w:r>
        <w:t>Resultado obtenido: ____________________________</w:t>
      </w:r>
    </w:p>
    <w:p w14:paraId="5F1FE140" w14:textId="77777777" w:rsidR="007C5B1B" w:rsidRDefault="00000000">
      <w:r>
        <w:t>Observaciones: ____________________________</w:t>
      </w:r>
    </w:p>
    <w:p w14:paraId="651142B1" w14:textId="77777777" w:rsidR="007C5B1B" w:rsidRDefault="00000000">
      <w:r>
        <w:br w:type="page"/>
      </w:r>
    </w:p>
    <w:p w14:paraId="62387676" w14:textId="77777777" w:rsidR="007C5B1B" w:rsidRDefault="00000000">
      <w:pPr>
        <w:pStyle w:val="Ttulo2"/>
      </w:pPr>
      <w:r>
        <w:lastRenderedPageBreak/>
        <w:t>PNF-012 – Usabilidad / Claridad (Mensajes de error en login)</w:t>
      </w:r>
    </w:p>
    <w:p w14:paraId="2B2577DE" w14:textId="77777777" w:rsidR="007C5B1B" w:rsidRDefault="00000000">
      <w:r>
        <w:t>Descripción de la prueba: ____________________________</w:t>
      </w:r>
    </w:p>
    <w:p w14:paraId="577441CF" w14:textId="77777777" w:rsidR="007C5B1B" w:rsidRDefault="00000000">
      <w:r>
        <w:t>Resultado esperado: ____________________________</w:t>
      </w:r>
    </w:p>
    <w:p w14:paraId="220D8AF3" w14:textId="77777777" w:rsidR="007C5B1B" w:rsidRDefault="00000000">
      <w:r>
        <w:t>Evidencia (captura de pantalla):</w:t>
      </w:r>
    </w:p>
    <w:p w14:paraId="7C986391" w14:textId="77777777" w:rsidR="007C5B1B" w:rsidRDefault="00000000">
      <w:r>
        <w:t>[Espacio para captura]</w:t>
      </w:r>
    </w:p>
    <w:p w14:paraId="7D30A2F7" w14:textId="77777777" w:rsidR="007C5B1B" w:rsidRDefault="00000000">
      <w:r>
        <w:t>Resultado obtenido: ____________________________</w:t>
      </w:r>
    </w:p>
    <w:p w14:paraId="4DE8D025" w14:textId="77777777" w:rsidR="007C5B1B" w:rsidRDefault="00000000">
      <w:r>
        <w:t>Observaciones: ____________________________</w:t>
      </w:r>
    </w:p>
    <w:p w14:paraId="7786035D" w14:textId="77777777" w:rsidR="007C5B1B" w:rsidRDefault="00000000">
      <w:r>
        <w:br w:type="page"/>
      </w:r>
    </w:p>
    <w:p w14:paraId="6B3C0483" w14:textId="77777777" w:rsidR="007C5B1B" w:rsidRDefault="00000000">
      <w:pPr>
        <w:pStyle w:val="Ttulo2"/>
      </w:pPr>
      <w:r>
        <w:lastRenderedPageBreak/>
        <w:t>PNF-013 – Usabilidad / Consistencia (Diseño visual)</w:t>
      </w:r>
    </w:p>
    <w:p w14:paraId="78860DFF" w14:textId="77777777" w:rsidR="007C5B1B" w:rsidRDefault="00000000">
      <w:r>
        <w:t>Descripción de la prueba: ____________________________</w:t>
      </w:r>
    </w:p>
    <w:p w14:paraId="49D3EBF1" w14:textId="77777777" w:rsidR="007C5B1B" w:rsidRDefault="00000000">
      <w:r>
        <w:t>Resultado esperado: ____________________________</w:t>
      </w:r>
    </w:p>
    <w:p w14:paraId="620F6393" w14:textId="77777777" w:rsidR="007C5B1B" w:rsidRDefault="00000000">
      <w:r>
        <w:t>Evidencia (captura de pantalla):</w:t>
      </w:r>
    </w:p>
    <w:p w14:paraId="036BF53E" w14:textId="77777777" w:rsidR="007C5B1B" w:rsidRDefault="00000000">
      <w:r>
        <w:t>[Espacio para captura]</w:t>
      </w:r>
    </w:p>
    <w:p w14:paraId="5FAC0225" w14:textId="77777777" w:rsidR="007C5B1B" w:rsidRDefault="00000000">
      <w:r>
        <w:t>Resultado obtenido: ____________________________</w:t>
      </w:r>
    </w:p>
    <w:p w14:paraId="64DB2F3D" w14:textId="77777777" w:rsidR="007C5B1B" w:rsidRDefault="00000000">
      <w:r>
        <w:t>Observaciones: ____________________________</w:t>
      </w:r>
    </w:p>
    <w:p w14:paraId="47B02348" w14:textId="77777777" w:rsidR="007C5B1B" w:rsidRDefault="00000000">
      <w:r>
        <w:br w:type="page"/>
      </w:r>
    </w:p>
    <w:p w14:paraId="4B465F1E" w14:textId="77777777" w:rsidR="007C5B1B" w:rsidRDefault="00000000">
      <w:pPr>
        <w:pStyle w:val="Ttulo2"/>
      </w:pPr>
      <w:r>
        <w:lastRenderedPageBreak/>
        <w:t>PNF-014 – Usabilidad / Accesibilidad (Teclado y zoom)</w:t>
      </w:r>
    </w:p>
    <w:p w14:paraId="65BBD332" w14:textId="77777777" w:rsidR="007C5B1B" w:rsidRDefault="00000000">
      <w:r>
        <w:t>Descripción de la prueba: ____________________________</w:t>
      </w:r>
    </w:p>
    <w:p w14:paraId="71A20213" w14:textId="77777777" w:rsidR="007C5B1B" w:rsidRDefault="00000000">
      <w:r>
        <w:t>Resultado esperado: ____________________________</w:t>
      </w:r>
    </w:p>
    <w:p w14:paraId="6F3675BB" w14:textId="77777777" w:rsidR="007C5B1B" w:rsidRDefault="00000000">
      <w:r>
        <w:t>Evidencia (captura de pantalla):</w:t>
      </w:r>
    </w:p>
    <w:p w14:paraId="174F7741" w14:textId="77777777" w:rsidR="007C5B1B" w:rsidRDefault="00000000">
      <w:r>
        <w:t>[Espacio para captura]</w:t>
      </w:r>
    </w:p>
    <w:p w14:paraId="5E9EB6E1" w14:textId="77777777" w:rsidR="007C5B1B" w:rsidRDefault="00000000">
      <w:r>
        <w:t>Resultado obtenido: ____________________________</w:t>
      </w:r>
    </w:p>
    <w:p w14:paraId="09DAAD68" w14:textId="77777777" w:rsidR="007C5B1B" w:rsidRDefault="00000000">
      <w:r>
        <w:t>Observaciones: ____________________________</w:t>
      </w:r>
    </w:p>
    <w:p w14:paraId="253B3631" w14:textId="77777777" w:rsidR="007C5B1B" w:rsidRDefault="00000000">
      <w:r>
        <w:br w:type="page"/>
      </w:r>
    </w:p>
    <w:p w14:paraId="6B9AAD3F" w14:textId="77777777" w:rsidR="007C5B1B" w:rsidRDefault="00000000">
      <w:pPr>
        <w:pStyle w:val="Ttulo1"/>
      </w:pPr>
      <w:r>
        <w:lastRenderedPageBreak/>
        <w:t>Referencias</w:t>
      </w:r>
    </w:p>
    <w:p w14:paraId="27F5339D" w14:textId="77777777" w:rsidR="007C5B1B" w:rsidRDefault="00000000">
      <w:r>
        <w:t>Norma ISO/IEC 25010:2011 – Systems and software engineering — Systems and software Quality Requirements and Evaluation (SQuaRE) — System and software quality models.</w:t>
      </w:r>
    </w:p>
    <w:p w14:paraId="04C9CCE7" w14:textId="77777777" w:rsidR="007C5B1B" w:rsidRDefault="00000000">
      <w:r>
        <w:t>Guía de pruebas de software – SENA (2023). Documento interno de apoyo para proyectos formativos.</w:t>
      </w:r>
    </w:p>
    <w:sectPr w:rsidR="007C5B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8045631">
    <w:abstractNumId w:val="8"/>
  </w:num>
  <w:num w:numId="2" w16cid:durableId="1213544460">
    <w:abstractNumId w:val="6"/>
  </w:num>
  <w:num w:numId="3" w16cid:durableId="313027948">
    <w:abstractNumId w:val="5"/>
  </w:num>
  <w:num w:numId="4" w16cid:durableId="305823086">
    <w:abstractNumId w:val="4"/>
  </w:num>
  <w:num w:numId="5" w16cid:durableId="1336808868">
    <w:abstractNumId w:val="7"/>
  </w:num>
  <w:num w:numId="6" w16cid:durableId="1210262216">
    <w:abstractNumId w:val="3"/>
  </w:num>
  <w:num w:numId="7" w16cid:durableId="1369527936">
    <w:abstractNumId w:val="2"/>
  </w:num>
  <w:num w:numId="8" w16cid:durableId="889999633">
    <w:abstractNumId w:val="1"/>
  </w:num>
  <w:num w:numId="9" w16cid:durableId="125693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5E0A"/>
    <w:rsid w:val="0029639D"/>
    <w:rsid w:val="002F7B08"/>
    <w:rsid w:val="00326F90"/>
    <w:rsid w:val="003E4849"/>
    <w:rsid w:val="00565E29"/>
    <w:rsid w:val="005C4329"/>
    <w:rsid w:val="00606C04"/>
    <w:rsid w:val="007C5B1B"/>
    <w:rsid w:val="00944A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227585"/>
  <w14:defaultImageDpi w14:val="300"/>
  <w15:docId w15:val="{146E24E8-1745-46C4-8886-3DF15955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17</Pages>
  <Words>897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 365</cp:lastModifiedBy>
  <cp:revision>3</cp:revision>
  <dcterms:created xsi:type="dcterms:W3CDTF">2025-09-12T23:01:00Z</dcterms:created>
  <dcterms:modified xsi:type="dcterms:W3CDTF">2025-09-18T00:55:00Z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2025-09-12T23:01:32Z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fcd7e255-7c8b-4291-800e-0e0c6edf3f18</vt:lpwstr>
  </property>
  <property fmtid="{D5CDD505-2E9C-101B-9397-08002B2CF9AE}" pid="7" name="MSIP_Label_defa4170-0d19-0005-0004-bc88714345d2_ActionId">
    <vt:lpwstr>51817469-c30a-49b8-953d-be60269774f6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